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0A3BB" w14:textId="77777777" w:rsidR="00A61E64" w:rsidRPr="00832E7E" w:rsidRDefault="00BB7EB8">
      <w:pPr>
        <w:pStyle w:val="Titl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Assignment 5.1: Hash Maps</w:t>
      </w:r>
    </w:p>
    <w:p w14:paraId="47462742" w14:textId="77777777" w:rsidR="00A61E64" w:rsidRPr="00832E7E" w:rsidRDefault="00BB7E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32E7E">
        <w:rPr>
          <w:rFonts w:ascii="Times New Roman" w:hAnsi="Times New Roman" w:cs="Times New Roman"/>
          <w:color w:val="000000" w:themeColor="text1"/>
        </w:rPr>
        <w:t>Part 1: Questions and Answers</w:t>
      </w:r>
    </w:p>
    <w:p w14:paraId="695CDF26" w14:textId="77777777" w:rsidR="00A61E64" w:rsidRPr="00832E7E" w:rsidRDefault="00BB7EB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a. How is a hash function used?</w:t>
      </w:r>
    </w:p>
    <w:p w14:paraId="2AE99C48" w14:textId="75FCDC1F" w:rsidR="00A61E64" w:rsidRPr="00832E7E" w:rsidRDefault="00BB7E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A hash function</w:t>
      </w:r>
      <w:r w:rsidR="00832E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are used with hash tables to store and retrieve data. </w:t>
      </w:r>
      <w:r w:rsidR="00CA775D" w:rsidRPr="00CA775D">
        <w:rPr>
          <w:rFonts w:ascii="Times New Roman" w:hAnsi="Times New Roman" w:cs="Times New Roman"/>
          <w:color w:val="000000" w:themeColor="text1"/>
          <w:sz w:val="28"/>
          <w:szCs w:val="28"/>
        </w:rPr>
        <w:t>The hash function translates the key associated with each datum or record into a hash code, which is used to index the hash table.</w:t>
      </w:r>
      <w:r w:rsidR="00CA77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allows the program to quickly find the value without searching through all the data. </w:t>
      </w:r>
    </w:p>
    <w:p w14:paraId="5F1D4A13" w14:textId="77777777" w:rsidR="00A61E64" w:rsidRPr="00832E7E" w:rsidRDefault="00BB7EB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b. How might a string hash function be written?</w:t>
      </w:r>
    </w:p>
    <w:p w14:paraId="01AFA588" w14:textId="070B25CD" w:rsidR="00A61E64" w:rsidRPr="00832E7E" w:rsidRDefault="00BB7E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string hash function works by turning each character in the string into a number. In Java, for example, the characters are multiplied by a prime number, such as 31, and added together. This creates a unique hash code for the string. </w:t>
      </w:r>
    </w:p>
    <w:p w14:paraId="4A6DF1BA" w14:textId="77777777" w:rsidR="00A61E64" w:rsidRPr="00832E7E" w:rsidRDefault="00BB7EB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c. Why use a hash function instead of searching for a key?</w:t>
      </w:r>
    </w:p>
    <w:p w14:paraId="76DF4390" w14:textId="1FC936D5" w:rsidR="00A61E64" w:rsidRPr="00832E7E" w:rsidRDefault="003E45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BB7EB8"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hash function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will save time and </w:t>
      </w:r>
      <w:r w:rsidR="00BB7EB8"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7EB8"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faster than </w:t>
      </w:r>
      <w:r w:rsid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trying to use a </w:t>
      </w:r>
      <w:r w:rsidR="00BB7EB8"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search</w:t>
      </w:r>
      <w:r w:rsidR="00BB7EB8"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key. </w:t>
      </w:r>
      <w:r w:rsidR="001B78F5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BB7EB8"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earching through a list</w:t>
      </w:r>
      <w:r w:rsid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a lot of data can t</w:t>
      </w:r>
      <w:r w:rsidR="00BB7EB8"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ake a lot of time</w:t>
      </w:r>
      <w:r w:rsid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B7EB8"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With a hash function, we can directly find the location of the key by calculating its hash code</w:t>
      </w:r>
      <w:r w:rsidR="001B78F5">
        <w:rPr>
          <w:rFonts w:ascii="Times New Roman" w:hAnsi="Times New Roman" w:cs="Times New Roman"/>
          <w:color w:val="000000" w:themeColor="text1"/>
          <w:sz w:val="28"/>
          <w:szCs w:val="28"/>
        </w:rPr>
        <w:t>. This</w:t>
      </w:r>
      <w:r w:rsidR="00BB7EB8"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7EB8"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makes retrieving data more efficient, especially in large datasets.</w:t>
      </w:r>
    </w:p>
    <w:p w14:paraId="6E2FD7BB" w14:textId="77777777" w:rsidR="00A61E64" w:rsidRPr="00832E7E" w:rsidRDefault="00BB7EB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d. What hash function does Java’s HashMap use for strings?</w:t>
      </w:r>
    </w:p>
    <w:p w14:paraId="2CFEE36D" w14:textId="549CE0E3" w:rsidR="001B78F5" w:rsidRDefault="00BB7E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 </w:t>
      </w:r>
      <w:r w:rsid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has a </w:t>
      </w: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built-in hash function for strings</w:t>
      </w:r>
      <w:r w:rsid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string class the</w:t>
      </w: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called </w:t>
      </w:r>
      <w:proofErr w:type="spellStart"/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="001B78F5">
        <w:rPr>
          <w:rFonts w:ascii="Times New Roman" w:hAnsi="Times New Roman" w:cs="Times New Roman"/>
          <w:color w:val="000000" w:themeColor="text1"/>
          <w:sz w:val="28"/>
          <w:szCs w:val="28"/>
        </w:rPr>
        <w:t>() method</w:t>
      </w:r>
      <w:r w:rsidRPr="00832E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This function multiplies the value of each character by 31 and adds them together to create a unique hash code. </w:t>
      </w:r>
      <w:r w:rsidR="001B78F5"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> The algorithm used is a polynomial hash function:</w:t>
      </w:r>
      <w:r w:rsid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61924E" w14:textId="77777777" w:rsidR="001B78F5" w:rsidRPr="001B78F5" w:rsidRDefault="001B78F5" w:rsidP="001B78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public int </w:t>
      </w:r>
      <w:proofErr w:type="spellStart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14:paraId="7B3688DC" w14:textId="77777777" w:rsidR="001B78F5" w:rsidRPr="001B78F5" w:rsidRDefault="001B78F5" w:rsidP="001B78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int h = 0;</w:t>
      </w:r>
    </w:p>
    <w:p w14:paraId="762D478B" w14:textId="77777777" w:rsidR="001B78F5" w:rsidRPr="001B78F5" w:rsidRDefault="001B78F5" w:rsidP="001B78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for (int </w:t>
      </w:r>
      <w:proofErr w:type="spellStart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proofErr w:type="spellStart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>value.length</w:t>
      </w:r>
      <w:proofErr w:type="spellEnd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421EA7CA" w14:textId="77777777" w:rsidR="001B78F5" w:rsidRPr="001B78F5" w:rsidRDefault="001B78F5" w:rsidP="001B78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h = 31 * h + value[</w:t>
      </w:r>
      <w:proofErr w:type="spellStart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14:paraId="2D17D9CF" w14:textId="77777777" w:rsidR="001B78F5" w:rsidRPr="001B78F5" w:rsidRDefault="001B78F5" w:rsidP="001B78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}</w:t>
      </w:r>
    </w:p>
    <w:p w14:paraId="070BA37C" w14:textId="77777777" w:rsidR="001B78F5" w:rsidRPr="001B78F5" w:rsidRDefault="001B78F5" w:rsidP="001B78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return h;</w:t>
      </w:r>
    </w:p>
    <w:p w14:paraId="276BF3BE" w14:textId="648B71E2" w:rsidR="001B78F5" w:rsidRPr="00832E7E" w:rsidRDefault="001B78F5" w:rsidP="001B78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8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}</w:t>
      </w:r>
    </w:p>
    <w:sectPr w:rsidR="001B78F5" w:rsidRPr="00832E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809212">
    <w:abstractNumId w:val="8"/>
  </w:num>
  <w:num w:numId="2" w16cid:durableId="311955228">
    <w:abstractNumId w:val="6"/>
  </w:num>
  <w:num w:numId="3" w16cid:durableId="358168155">
    <w:abstractNumId w:val="5"/>
  </w:num>
  <w:num w:numId="4" w16cid:durableId="1263682423">
    <w:abstractNumId w:val="4"/>
  </w:num>
  <w:num w:numId="5" w16cid:durableId="895429699">
    <w:abstractNumId w:val="7"/>
  </w:num>
  <w:num w:numId="6" w16cid:durableId="1001541353">
    <w:abstractNumId w:val="3"/>
  </w:num>
  <w:num w:numId="7" w16cid:durableId="1481725555">
    <w:abstractNumId w:val="2"/>
  </w:num>
  <w:num w:numId="8" w16cid:durableId="248581633">
    <w:abstractNumId w:val="1"/>
  </w:num>
  <w:num w:numId="9" w16cid:durableId="151776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788"/>
    <w:rsid w:val="0015074B"/>
    <w:rsid w:val="001B78F5"/>
    <w:rsid w:val="0029639D"/>
    <w:rsid w:val="00326F90"/>
    <w:rsid w:val="003E45AC"/>
    <w:rsid w:val="00832E7E"/>
    <w:rsid w:val="00A61E64"/>
    <w:rsid w:val="00AA1D8D"/>
    <w:rsid w:val="00B47730"/>
    <w:rsid w:val="00BB7EB8"/>
    <w:rsid w:val="00CA775D"/>
    <w:rsid w:val="00CB0664"/>
    <w:rsid w:val="00FC2E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A5225"/>
  <w14:defaultImageDpi w14:val="300"/>
  <w15:docId w15:val="{7A169CD5-8B77-3B46-A40E-7A1EB8A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Felix Ramos</cp:lastModifiedBy>
  <cp:revision>2</cp:revision>
  <dcterms:created xsi:type="dcterms:W3CDTF">2024-09-30T01:29:00Z</dcterms:created>
  <dcterms:modified xsi:type="dcterms:W3CDTF">2024-09-30T01:29:00Z</dcterms:modified>
  <cp:category/>
</cp:coreProperties>
</file>